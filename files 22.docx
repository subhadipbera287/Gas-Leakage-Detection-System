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Intelligent Gas Leakage Detection and Safety System</w:t>
      </w:r>
    </w:p>
    <w:p>
      <w:r>
        <w:t>This document provides a brief overview of an IoT-based gas leakage detection and safety system using Arduino, gas sensor (MQ2), and GSM module. The system automatically detects gas leaks and triggers both a hardware response and a mobile alert.</w:t>
      </w:r>
    </w:p>
    <w:p>
      <w:pPr>
        <w:pStyle w:val="Heading1"/>
      </w:pPr>
      <w:r>
        <w:t>System Overview</w:t>
      </w:r>
    </w:p>
    <w:p>
      <w:r>
        <w:t>- Sensor: MQ2 Gas Sensor</w:t>
        <w:br/>
        <w:t>- MCU: Arduino Uno</w:t>
        <w:br/>
        <w:t>- Output Devices: Relay-controlled exhaust fan and buzzer</w:t>
        <w:br/>
        <w:t>- Communication: GSM module for SMS alerts</w:t>
      </w:r>
    </w:p>
    <w:p>
      <w:pPr>
        <w:pStyle w:val="Heading1"/>
      </w:pPr>
      <w:r>
        <w:t>Working Principle</w:t>
      </w:r>
    </w:p>
    <w:p>
      <w:r>
        <w:t>When gas concentration exceeds the threshold, the microcontroller activates a fan and buzzer for immediate response. It also sends an SMS to the registered number via GSM module. Once gas levels normalize, the system returns to standby.</w:t>
      </w:r>
    </w:p>
    <w:p>
      <w:pPr>
        <w:pStyle w:val="Heading1"/>
      </w:pPr>
      <w:r>
        <w:t>Arduino Code</w:t>
      </w:r>
    </w:p>
    <w:p>
      <w:r>
        <w:t>See the attached `.ino` file for source code.</w:t>
      </w:r>
    </w:p>
    <w:p>
      <w:pPr>
        <w:pStyle w:val="Heading1"/>
      </w:pPr>
      <w:r>
        <w:t>Future Improvements</w:t>
      </w:r>
    </w:p>
    <w:p>
      <w:r>
        <w:t>- Add LCD display for real-time gas concentration</w:t>
        <w:br/>
        <w:t>- Upload data to a cloud dashboard for analytics</w:t>
        <w:br/>
        <w:t>- Battery backup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